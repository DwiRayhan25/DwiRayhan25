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4A37B" w14:textId="77777777" w:rsidR="00701418" w:rsidRDefault="00000000">
      <w:pPr>
        <w:pStyle w:val="Title"/>
      </w:pPr>
      <w:r>
        <w:t>Profil Mahasiswa</w:t>
      </w:r>
    </w:p>
    <w:p w14:paraId="6E3072EF" w14:textId="77777777" w:rsidR="00701418" w:rsidRDefault="00000000">
      <w:r>
        <w:t>Nama: Muhammad Dwi Rayhan Syarif</w:t>
      </w:r>
    </w:p>
    <w:p w14:paraId="53B61F14" w14:textId="4E3BFFF8" w:rsidR="00701418" w:rsidRDefault="00000000">
      <w:r>
        <w:t xml:space="preserve">NIM: </w:t>
      </w:r>
      <w:r w:rsidR="00885689">
        <w:t>2410308002</w:t>
      </w:r>
    </w:p>
    <w:p w14:paraId="0CD31D9B" w14:textId="44A0D686" w:rsidR="00701418" w:rsidRDefault="00000000">
      <w:proofErr w:type="spellStart"/>
      <w:r>
        <w:t>Jurusan</w:t>
      </w:r>
      <w:proofErr w:type="spellEnd"/>
      <w:r>
        <w:t xml:space="preserve">: </w:t>
      </w:r>
      <w:proofErr w:type="spellStart"/>
      <w:r w:rsidR="00885689">
        <w:t>tadris</w:t>
      </w:r>
      <w:proofErr w:type="spellEnd"/>
      <w:r w:rsidR="00885689">
        <w:t xml:space="preserve"> </w:t>
      </w:r>
      <w:proofErr w:type="spellStart"/>
      <w:r w:rsidR="00885689">
        <w:t>ips</w:t>
      </w:r>
      <w:proofErr w:type="spellEnd"/>
    </w:p>
    <w:p w14:paraId="1A2386E6" w14:textId="5F76ECCC" w:rsidR="00701418" w:rsidRDefault="00000000">
      <w:r>
        <w:t xml:space="preserve">Universitas: Universitas </w:t>
      </w:r>
      <w:proofErr w:type="spellStart"/>
      <w:r w:rsidR="00885689">
        <w:t>tazkia</w:t>
      </w:r>
      <w:proofErr w:type="spellEnd"/>
    </w:p>
    <w:p w14:paraId="5FFAD2E2" w14:textId="5FF1CE9C" w:rsidR="00701418" w:rsidRDefault="00000000">
      <w:r>
        <w:t xml:space="preserve">Email: </w:t>
      </w:r>
      <w:hyperlink r:id="rId6" w:history="1">
        <w:r w:rsidR="00885689" w:rsidRPr="00972726">
          <w:rPr>
            <w:rStyle w:val="Hyperlink"/>
          </w:rPr>
          <w:t>muhammaddwirayhansyarif@gmail.com</w:t>
        </w:r>
      </w:hyperlink>
      <w:r w:rsidR="00885689">
        <w:t xml:space="preserve"> </w:t>
      </w:r>
    </w:p>
    <w:sectPr w:rsidR="007014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913656">
    <w:abstractNumId w:val="8"/>
  </w:num>
  <w:num w:numId="2" w16cid:durableId="1644386517">
    <w:abstractNumId w:val="6"/>
  </w:num>
  <w:num w:numId="3" w16cid:durableId="1724406083">
    <w:abstractNumId w:val="5"/>
  </w:num>
  <w:num w:numId="4" w16cid:durableId="1393967395">
    <w:abstractNumId w:val="4"/>
  </w:num>
  <w:num w:numId="5" w16cid:durableId="1564297119">
    <w:abstractNumId w:val="7"/>
  </w:num>
  <w:num w:numId="6" w16cid:durableId="970552199">
    <w:abstractNumId w:val="3"/>
  </w:num>
  <w:num w:numId="7" w16cid:durableId="616108631">
    <w:abstractNumId w:val="2"/>
  </w:num>
  <w:num w:numId="8" w16cid:durableId="1480927028">
    <w:abstractNumId w:val="1"/>
  </w:num>
  <w:num w:numId="9" w16cid:durableId="197028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A3AC4"/>
    <w:rsid w:val="00701418"/>
    <w:rsid w:val="0088568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ECB9F9"/>
  <w14:defaultImageDpi w14:val="300"/>
  <w15:docId w15:val="{B867B627-64BD-4FFD-AEF9-6E528E03C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856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uhammaddwirayhansyarif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Dwi rayhan Syarif</cp:lastModifiedBy>
  <cp:revision>2</cp:revision>
  <dcterms:created xsi:type="dcterms:W3CDTF">2025-07-31T12:45:00Z</dcterms:created>
  <dcterms:modified xsi:type="dcterms:W3CDTF">2025-07-31T12:45:00Z</dcterms:modified>
  <cp:category/>
</cp:coreProperties>
</file>